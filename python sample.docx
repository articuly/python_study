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Life is short, You need python.</w:t>
      </w:r>
    </w:p>
    <w:p>
      <w:r>
        <w:drawing>
          <wp:inline xmlns:a="http://schemas.openxmlformats.org/drawingml/2006/main" xmlns:pic="http://schemas.openxmlformats.org/drawingml/2006/picture">
            <wp:extent cx="365760" cy="365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ticul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